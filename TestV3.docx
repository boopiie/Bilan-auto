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p>
            <w:r>
              <w:rPr>
                <w:b/>
                <w:color w:val="0064FF"/>
              </w:rPr>
              <w:t xml:space="preserve">NOM et PRENOM                                                                                    i  i </w:t>
            </w:r>
          </w:p>
          <w:p>
            <w:r>
              <w:t>Date de naissance                                                                                              i</w:t>
            </w:r>
          </w:p>
          <w:p>
            <w:r>
              <w:t xml:space="preserve">Age au moment de l'évaluation                                                                       i </w:t>
            </w:r>
          </w:p>
          <w:p>
            <w:r>
              <w:t>Latéralité                                                                                                                   i</w:t>
            </w:r>
          </w:p>
          <w:p>
            <w:r>
              <w:t>Date du bilan                                                                                                                     i</w:t>
            </w:r>
            <w:r>
              <w:br/>
            </w:r>
          </w:p>
        </w:tc>
      </w:tr>
    </w:tbl>
    <w:p/>
    <w:p>
      <w:r>
        <w:rPr>
          <w:color w:val="0064FF"/>
        </w:rPr>
        <w:t>INDICATION, PLAINTE PRINCIPALE</w:t>
      </w:r>
    </w:p>
    <w:p>
      <w:r>
        <w:t xml:space="preserve">J’ai rencontré </w:t>
      </w:r>
      <w:r>
        <w:rPr>
          <w:b/>
        </w:rPr>
        <w:t xml:space="preserve">i i </w:t>
      </w:r>
      <w:r>
        <w:t xml:space="preserve">à la demande de la PCO, afin de mieux comprendre son  fonctionnement cognitif.  </w:t>
      </w:r>
    </w:p>
    <w:p>
      <w:r>
        <w:rPr>
          <w:b w:val="0"/>
        </w:rPr>
        <w:t xml:space="preserve">Ce présent bilan a donc pour objectif de définir le profil cognitif et comportemental de i, afin de fournir  des axes de travail et d'accompagnement. </w:t>
      </w:r>
    </w:p>
    <w:p>
      <w:r>
        <w:rPr>
          <w:color w:val="0064FF"/>
        </w:rPr>
        <w:t>SOURCE D'INFORMATION</w:t>
      </w:r>
    </w:p>
    <w:p>
      <w:r>
        <w:rPr>
          <w:b w:val="0"/>
        </w:rPr>
        <w:t xml:space="preserve">Les informations pertinentes ont été recueillies auprès des parents et de i. </w:t>
      </w:r>
    </w:p>
    <w:p>
      <w:r>
        <w:rPr>
          <w:b/>
        </w:rPr>
        <w:t xml:space="preserve">Tests utilisés </w:t>
      </w:r>
      <w:r>
        <w:rPr>
          <w:b w:val="0"/>
        </w:rPr>
        <w:t xml:space="preserve">: WISC-V ; TEA-Ch ; NEPSY-II ; KiTAP ; BROWN ; Young-DIVA </w:t>
      </w:r>
    </w:p>
    <w:tbl>
      <w:tblPr>
        <w:tblW w:type="auto" w:w="0"/>
        <w:tblLook w:firstColumn="1" w:firstRow="1" w:lastColumn="0" w:lastRow="0" w:noHBand="0" w:noVBand="1" w:val="04A0"/>
      </w:tblPr>
      <w:tblGrid>
        <w:gridCol w:w="8640"/>
      </w:tblGrid>
      <w:tr>
        <w:tc>
          <w:tcPr>
            <w:tcW w:type="dxa" w:w="8640"/>
          </w:tcPr>
          <w:p/>
          <w:p>
            <w:pPr>
              <w:jc w:val="center"/>
            </w:pPr>
            <w:r>
              <w:rPr>
                <w:b/>
              </w:rPr>
              <w:t>Fonctionnement intellectuel global (WISC V)</w:t>
            </w:r>
          </w:p>
        </w:tc>
      </w:tr>
    </w:tbl>
    <w:p/>
    <w:p>
      <w:r>
        <w:rPr>
          <w:b/>
          <w:color w:val="0064FF"/>
          <w:u w:val="single"/>
        </w:rPr>
        <w:t xml:space="preserve">Capacités cognitives globales </w:t>
      </w:r>
    </w:p>
    <w:p>
      <w:r>
        <w:rPr>
          <w:i/>
        </w:rPr>
        <w:t xml:space="preserve">Le WISC-V est utilisé pour mesurer les habiletés générales de raisonnement des enfants de 6 à 16 ans. Cette  évaluation fournit un score qui représente la capacité intellectuelle globale de l’enfant (QIT), ainsi que des  scores d’indice qui mesurent les domaines suivants du fonctionnement cognitif : compréhension verbale  (ICV), traitement visuospatial (IVS), raison fluide (IRF), mémoire de travail (IMT) et vitesse de traitement  (IVT). </w:t>
      </w:r>
    </w:p>
    <w:p>
      <w:r>
        <w:t xml:space="preserve">L’évaluation intellectuelle réalisée à l’aide du WISC-V met en évidence un profil présentant des capacités  intellectuelles hétérogènes. En effet, l’hétérogénéité significative de son profil ne nous permet pas de calculer  un QIT chez i. En effet, des différences statistiquement significatives apparaissent entre plusieurs scores  d’indices. Alors, la note d’échelle totale (QIT) – qui représente les aptitudes intellectuelles globales – ne peut  nous permettre de comprendre le fonctionnement de i. L’étude des forces et des faiblesses est préconisée  pour mieux comprendre son profil cognitif. </w:t>
      </w:r>
    </w:p>
    <w:p>
      <w:pPr>
        <w:jc w:val="center"/>
      </w:pPr>
      <w:r>
        <w:rPr>
          <w:i/>
        </w:rPr>
        <w:t>Synthèse des notes composites principales</w:t>
      </w:r>
    </w:p>
    <w:tbl>
      <w:tblPr>
        <w:tblStyle w:val="TableGrid"/>
        <w:tblW w:type="auto" w:w="0"/>
        <w:tblLayout w:type="autofit"/>
        <w:tblLook w:firstColumn="1" w:firstRow="1" w:lastColumn="0" w:lastRow="0" w:noHBand="0" w:noVBand="1" w:val="04A0"/>
      </w:tblPr>
      <w:tblGrid>
        <w:gridCol w:w="1234"/>
        <w:gridCol w:w="1234"/>
        <w:gridCol w:w="1234"/>
        <w:gridCol w:w="1234"/>
        <w:gridCol w:w="1234"/>
        <w:gridCol w:w="1234"/>
        <w:gridCol w:w="1234"/>
      </w:tblGrid>
      <w:tr>
        <w:tc>
          <w:tcPr>
            <w:tcW w:type="dxa" w:w="3168"/>
          </w:tcPr>
          <w:p>
            <w:pPr>
              <w:jc w:val="center"/>
            </w:pPr>
            <w:r>
              <w:rPr>
                <w:b/>
              </w:rPr>
              <w:t>Composite</w:t>
            </w:r>
          </w:p>
        </w:tc>
        <w:tc>
          <w:tcPr>
            <w:tcW w:type="dxa" w:w="1296"/>
          </w:tcPr>
          <w:p>
            <w:pPr>
              <w:jc w:val="center"/>
            </w:pPr>
            <w:r>
              <w:rPr>
                <w:b/>
              </w:rPr>
              <w:t>Indices</w:t>
            </w:r>
          </w:p>
        </w:tc>
        <w:tc>
          <w:tcPr>
            <w:tcW w:type="dxa" w:w="1728"/>
          </w:tcPr>
          <w:p>
            <w:pPr>
              <w:jc w:val="center"/>
            </w:pPr>
            <w:r>
              <w:rPr>
                <w:b/>
              </w:rPr>
              <w:t>Ensemble des Note Standard</w:t>
            </w:r>
          </w:p>
        </w:tc>
        <w:tc>
          <w:tcPr>
            <w:tcW w:type="dxa" w:w="1728"/>
          </w:tcPr>
          <w:p>
            <w:pPr>
              <w:jc w:val="center"/>
            </w:pPr>
            <w:r>
              <w:rPr>
                <w:b/>
              </w:rPr>
              <w:t>Note Composite</w:t>
            </w:r>
          </w:p>
        </w:tc>
        <w:tc>
          <w:tcPr>
            <w:tcW w:type="dxa" w:w="1728"/>
          </w:tcPr>
          <w:p>
            <w:pPr>
              <w:jc w:val="center"/>
            </w:pPr>
            <w:r>
              <w:rPr>
                <w:b/>
              </w:rPr>
              <w:t>Rang Percentile</w:t>
            </w:r>
          </w:p>
        </w:tc>
        <w:tc>
          <w:tcPr>
            <w:tcW w:type="dxa" w:w="2016"/>
          </w:tcPr>
          <w:p>
            <w:pPr>
              <w:jc w:val="center"/>
            </w:pPr>
            <w:r>
              <w:rPr>
                <w:b/>
              </w:rPr>
              <w:t>Intervalle de Confiance</w:t>
            </w:r>
          </w:p>
        </w:tc>
        <w:tc>
          <w:tcPr>
            <w:tcW w:type="dxa" w:w="1728"/>
          </w:tcPr>
          <w:p>
            <w:pPr>
              <w:jc w:val="center"/>
            </w:pPr>
            <w:r>
              <w:rPr>
                <w:b/>
              </w:rPr>
              <w:t>Description qualitative</w:t>
            </w:r>
          </w:p>
        </w:tc>
      </w:tr>
      <w:tr>
        <w:tc>
          <w:tcPr>
            <w:tcW w:type="dxa" w:w="3168"/>
          </w:tcPr>
          <w:p>
            <w:r>
              <w:t>Compréhension Verbale</w:t>
            </w:r>
          </w:p>
        </w:tc>
        <w:tc>
          <w:tcPr>
            <w:tcW w:type="dxa" w:w="1296"/>
          </w:tcPr>
          <w:p>
            <w:r>
              <w:t>ICV</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Visuospatial</w:t>
            </w:r>
          </w:p>
        </w:tc>
        <w:tc>
          <w:tcPr>
            <w:tcW w:type="dxa" w:w="1296"/>
          </w:tcPr>
          <w:p>
            <w:r>
              <w:t>IVS</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t>Raisonnement Fluide</w:t>
            </w:r>
          </w:p>
        </w:tc>
        <w:tc>
          <w:tcPr>
            <w:tcW w:type="dxa" w:w="1296"/>
          </w:tcPr>
          <w:p>
            <w:r>
              <w:t>IRF</w:t>
            </w:r>
          </w:p>
        </w:tc>
        <w:tc>
          <w:tcPr>
            <w:tcW w:type="dxa" w:w="1728"/>
          </w:tcPr>
          <w:p>
            <w:r>
              <w:t>1</w:t>
            </w:r>
          </w:p>
        </w:tc>
        <w:tc>
          <w:tcPr>
            <w:tcW w:type="dxa" w:w="1728"/>
          </w:tcPr>
          <w:p>
            <w:r>
              <w:t>1</w:t>
            </w:r>
          </w:p>
        </w:tc>
        <w:tc>
          <w:tcPr>
            <w:tcW w:type="dxa" w:w="1728"/>
          </w:tcPr>
          <w:p>
            <w:r>
              <w:t>1</w:t>
            </w:r>
          </w:p>
        </w:tc>
        <w:tc>
          <w:tcPr>
            <w:tcW w:type="dxa" w:w="2016"/>
          </w:tcPr>
          <w:p>
            <w:r>
              <w:t>1</w:t>
            </w:r>
          </w:p>
        </w:tc>
        <w:tc>
          <w:tcPr>
            <w:tcW w:type="dxa" w:w="1728"/>
          </w:tcPr>
          <w:p>
            <w:r>
              <w:t>zone faible</w:t>
            </w:r>
          </w:p>
        </w:tc>
      </w:tr>
      <w:tr>
        <w:tc>
          <w:tcPr>
            <w:tcW w:type="dxa" w:w="3168"/>
          </w:tcPr>
          <w:p>
            <w:r>
              <w:rPr>
                <w:color w:val="FF6600"/>
              </w:rPr>
              <w:t>Mémoire de travail</w:t>
            </w:r>
          </w:p>
        </w:tc>
        <w:tc>
          <w:tcPr>
            <w:tcW w:type="dxa" w:w="1296"/>
          </w:tcPr>
          <w:p>
            <w:r>
              <w:rPr>
                <w:color w:val="FF6600"/>
              </w:rPr>
              <w:t>IMT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tcPr>
          <w:p>
            <w:r>
              <w:rPr>
                <w:color w:val="FF6600"/>
              </w:rPr>
              <w:t>Vitesse de traitement</w:t>
            </w:r>
          </w:p>
        </w:tc>
        <w:tc>
          <w:tcPr>
            <w:tcW w:type="dxa" w:w="1296"/>
          </w:tcPr>
          <w:p>
            <w:r>
              <w:rPr>
                <w:color w:val="FF6600"/>
              </w:rPr>
              <w:t>IVT</w:t>
            </w:r>
          </w:p>
        </w:tc>
        <w:tc>
          <w:tcPr>
            <w:tcW w:type="dxa" w:w="1728"/>
          </w:tcPr>
          <w:p>
            <w:r>
              <w:rPr>
                <w:color w:val="FF6600"/>
              </w:rPr>
              <w:t>1</w:t>
            </w:r>
          </w:p>
        </w:tc>
        <w:tc>
          <w:tcPr>
            <w:tcW w:type="dxa" w:w="1728"/>
          </w:tcPr>
          <w:p>
            <w:r>
              <w:rPr>
                <w:color w:val="FF6600"/>
              </w:rPr>
              <w:t>1</w:t>
            </w:r>
          </w:p>
        </w:tc>
        <w:tc>
          <w:tcPr>
            <w:tcW w:type="dxa" w:w="1728"/>
          </w:tcPr>
          <w:p>
            <w:r>
              <w:rPr>
                <w:color w:val="FF6600"/>
              </w:rPr>
              <w:t>1</w:t>
            </w:r>
          </w:p>
        </w:tc>
        <w:tc>
          <w:tcPr>
            <w:tcW w:type="dxa" w:w="2016"/>
          </w:tcPr>
          <w:p>
            <w:r>
              <w:rPr>
                <w:color w:val="FF6600"/>
              </w:rPr>
              <w:t>1</w:t>
            </w:r>
          </w:p>
        </w:tc>
        <w:tc>
          <w:tcPr>
            <w:tcW w:type="dxa" w:w="1728"/>
          </w:tcPr>
          <w:p>
            <w:r>
              <w:rPr>
                <w:color w:val="FF6600"/>
              </w:rPr>
              <w:t>zone faible</w:t>
            </w:r>
          </w:p>
        </w:tc>
      </w:tr>
      <w:tr>
        <w:tc>
          <w:tcPr>
            <w:tcW w:type="dxa" w:w="3168"/>
            <w:shd w:fill="DCE6F1"/>
          </w:tcPr>
          <w:p>
            <w:r>
              <w:t>Échelle Totale</w:t>
            </w:r>
          </w:p>
        </w:tc>
        <w:tc>
          <w:tcPr>
            <w:tcW w:type="dxa" w:w="1296"/>
            <w:shd w:fill="DCE6F1"/>
          </w:tcPr>
          <w:p>
            <w:r>
              <w:t>QIT</w:t>
            </w:r>
          </w:p>
        </w:tc>
        <w:tc>
          <w:tcPr>
            <w:tcW w:type="dxa" w:w="1728"/>
            <w:shd w:fill="DCE6F1"/>
          </w:tcPr>
          <w:p>
            <w:r>
              <w:t>1</w:t>
            </w:r>
          </w:p>
        </w:tc>
        <w:tc>
          <w:tcPr>
            <w:tcW w:type="dxa" w:w="1728"/>
            <w:shd w:fill="DCE6F1"/>
          </w:tcPr>
          <w:p>
            <w:r>
              <w:t>1</w:t>
            </w:r>
          </w:p>
        </w:tc>
        <w:tc>
          <w:tcPr>
            <w:tcW w:type="dxa" w:w="1728"/>
            <w:shd w:fill="DCE6F1"/>
          </w:tcPr>
          <w:p>
            <w:r>
              <w:t>1</w:t>
            </w:r>
          </w:p>
        </w:tc>
        <w:tc>
          <w:tcPr>
            <w:tcW w:type="dxa" w:w="2016"/>
            <w:shd w:fill="DCE6F1"/>
          </w:tcPr>
          <w:p>
            <w:r>
              <w:t>1</w:t>
            </w:r>
          </w:p>
        </w:tc>
        <w:tc>
          <w:tcPr>
            <w:tcW w:type="dxa" w:w="1728"/>
            <w:shd w:fill="DCE6F1"/>
          </w:tcPr>
          <w:p>
            <w:r>
              <w:rPr>
                <w:strike/>
              </w:rPr>
              <w:t>zone faible</w:t>
            </w:r>
          </w:p>
        </w:tc>
      </w:tr>
    </w:tbl>
    <w:p>
      <w:pPr>
        <w:jc w:val="left"/>
      </w:pPr>
      <w:r>
        <w:rPr>
          <w:b/>
          <w:sz w:val="24"/>
        </w:rPr>
        <w:t>L'indice complémentaire d'aptitude générale (IAG = 1, RP = 1)</w:t>
      </w:r>
      <w:r>
        <w:rPr>
          <w:b w:val="0"/>
          <w:sz w:val="24"/>
        </w:rPr>
        <w:t xml:space="preserve">, témoigne d'une capacité à raisonner,de facultés de compréhension, situées dans la </w:t>
      </w:r>
      <w:r>
        <w:rPr>
          <w:b/>
          <w:sz w:val="24"/>
        </w:rPr>
        <w:t>zone faible</w:t>
      </w:r>
      <w:r>
        <w:rPr>
          <w:b w:val="0"/>
          <w:sz w:val="24"/>
        </w:rPr>
        <w:t xml:space="preserve"> de son âge.</w:t>
      </w:r>
    </w:p>
    <w:p/>
    <w:p>
      <w:pPr>
        <w:jc w:val="left"/>
      </w:pPr>
      <w:r>
        <w:rPr>
          <w:b/>
          <w:sz w:val="24"/>
        </w:rPr>
        <w:t xml:space="preserve">L'indice de compétence cognitive (ICC = 1, RP = 1) </w:t>
      </w:r>
      <w:r>
        <w:rPr>
          <w:b w:val="0"/>
          <w:sz w:val="24"/>
        </w:rPr>
        <w:t xml:space="preserve">relatif aux traitements de bas niveaux (vitesse detraitement et mémoire de travail) se situe dans la </w:t>
      </w:r>
      <w:r>
        <w:rPr>
          <w:b/>
          <w:sz w:val="24"/>
        </w:rPr>
        <w:t>zone faible</w:t>
      </w:r>
      <w:r>
        <w:rPr>
          <w:b w:val="0"/>
          <w:sz w:val="24"/>
        </w:rPr>
        <w:t xml:space="preserve"> de son âge.</w:t>
      </w:r>
    </w:p>
    <w:p/>
    <w:p>
      <w:pPr>
        <w:jc w:val="left"/>
      </w:pPr>
      <w:r>
        <w:rPr>
          <w:b/>
          <w:sz w:val="24"/>
        </w:rPr>
        <w:t xml:space="preserve">L'indice non verbal (INV = 1, RP = 1) </w:t>
      </w:r>
      <w:r>
        <w:rPr>
          <w:b w:val="0"/>
          <w:sz w:val="24"/>
        </w:rPr>
        <w:t xml:space="preserve">relatif aux compétences non verbales se situe dans la </w:t>
      </w:r>
      <w:r>
        <w:rPr>
          <w:b/>
          <w:sz w:val="24"/>
        </w:rPr>
        <w:t>zone faible</w:t>
      </w:r>
      <w:r>
        <w:rPr>
          <w:b w:val="0"/>
          <w:sz w:val="24"/>
        </w:rPr>
        <w:t xml:space="preserve"> de son âge.</w:t>
      </w:r>
    </w:p>
    <w:p/>
    <w:p>
      <w:pPr>
        <w:jc w:val="left"/>
      </w:pPr>
      <w:r>
        <w:rPr>
          <w:b/>
          <w:sz w:val="24"/>
        </w:rPr>
      </w:r>
      <w:r>
        <w:rPr>
          <w:b w:val="0"/>
          <w:sz w:val="24"/>
        </w:rPr>
        <w:t>Nous détaillerons, dans les chapitres suivants, les différents domaines cognitifs qui ont été évaluées, et qui permettent d'appréhender de manière plus approfondie le fonctionnement actuel de i.</w:t>
      </w:r>
      <w:r>
        <w:rPr>
          <w:b/>
          <w:sz w:val="24"/>
        </w:rPr>
      </w:r>
    </w:p>
    <w:p>
      <w:r>
        <w:rPr>
          <w:b/>
          <w:color w:val="0064FF"/>
          <w:u w:val="single"/>
        </w:rPr>
        <w:t>Capacités verbales</w:t>
      </w:r>
    </w:p>
    <w:p>
      <w:pPr>
        <w:jc w:val="left"/>
      </w:pPr>
      <w:r>
        <w:rPr>
          <w:b/>
          <w:i/>
          <w:sz w:val="24"/>
        </w:rPr>
        <w:t xml:space="preserve">L'indice de Compréhension Verbale (ICV) </w:t>
      </w:r>
      <w:r>
        <w:rPr>
          <w:b w:val="0"/>
          <w:i/>
          <w:sz w:val="24"/>
        </w:rPr>
        <w:t>mesure les aptitudes verbales en sollicitant le raisonnement, la compréhension, et la catégorisation. Il évalue la formation de concepts verbaux et les connaissances culturelles acquises dans l'environnement de l'enfant.</w:t>
      </w:r>
    </w:p>
    <w:p>
      <w:pPr>
        <w:jc w:val="left"/>
      </w:pPr>
      <w:r>
        <w:rPr>
          <w:b/>
          <w:sz w:val="24"/>
        </w:rPr>
      </w:r>
      <w:r>
        <w:rPr>
          <w:b w:val="0"/>
          <w:sz w:val="24"/>
        </w:rPr>
        <w:t>Sur le plan qualitatif, nous observons que i comprend bien les consignes au décours du bilan. Il n'aura pas eu besoin d'énormément de reformulations ou d'explications supplémentaires. Le discours spontané est fluent, informatif et cohérent.</w:t>
      </w:r>
      <w:r>
        <w:rPr>
          <w:b/>
          <w:sz w:val="24"/>
        </w:rPr>
      </w:r>
    </w:p>
    <w:p>
      <w:pPr>
        <w:jc w:val="left"/>
      </w:pPr>
      <w:r>
        <w:rPr>
          <w:b/>
          <w:sz w:val="24"/>
        </w:rPr>
      </w:r>
      <w:r>
        <w:rPr>
          <w:b w:val="0"/>
          <w:sz w:val="24"/>
        </w:rPr>
        <w:t xml:space="preserve">La note composite de compréhension verbale </w:t>
      </w:r>
      <w:r>
        <w:rPr>
          <w:b/>
          <w:sz w:val="24"/>
        </w:rPr>
        <w:t xml:space="preserve">(ICV = 1, RP = 1) </w:t>
      </w:r>
      <w:r>
        <w:rPr>
          <w:b w:val="0"/>
          <w:sz w:val="24"/>
        </w:rPr>
        <w:t xml:space="preserve">se situe dans la </w:t>
      </w:r>
      <w:r>
        <w:rPr>
          <w:b/>
          <w:sz w:val="24"/>
        </w:rPr>
        <w:t>zone faible</w:t>
      </w:r>
      <w:r>
        <w:rPr>
          <w:b w:val="0"/>
          <w:sz w:val="24"/>
        </w:rPr>
        <w:t xml:space="preserve"> comparaison aux enfants du même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Similitudes</w:t>
            </w:r>
          </w:p>
        </w:tc>
        <w:tc>
          <w:tcPr>
            <w:tcW w:type="dxa" w:w="2880"/>
            <w:vAlign w:val="center"/>
            <w:top w:sz="12" w:val="single" w:color="000000"/>
            <w:bottom w:sz="12" w:val="single" w:color="000000"/>
            <w:start w:sz="12" w:val="single" w:color="000000"/>
            <w:end w:sz="12" w:val="single" w:color="000000"/>
          </w:tcPr>
          <w:p>
            <w:pPr>
              <w:jc w:val="center"/>
            </w:pPr>
            <w:r>
              <w:rPr>
                <w:sz w:val="24"/>
              </w:rPr>
              <w:t>1</w:t>
            </w:r>
          </w:p>
        </w:tc>
        <w:tc>
          <w:tcPr>
            <w:tcW w:type="dxa" w:w="2880"/>
            <w:vAlign w:val="center"/>
            <w:top w:sz="12" w:val="single" w:color="000000"/>
            <w:bottom w:sz="12" w:val="single" w:color="000000"/>
            <w:start w:sz="12" w:val="single" w:color="000000"/>
            <w:end w:sz="12" w:val="single" w:color="000000"/>
          </w:tcPr>
          <w:p>
            <w:pPr>
              <w:jc w:val="center"/>
            </w:pPr>
            <w:r>
              <w:rPr>
                <w:sz w:val="24"/>
              </w:rPr>
              <w:t>1</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Vocabulaire</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w:t>
            </w:r>
          </w:p>
        </w:tc>
      </w:tr>
    </w:tbl>
    <w:p>
      <w:pPr>
        <w:jc w:val="left"/>
      </w:pPr>
      <w:r>
        <w:rPr>
          <w:b/>
          <w:sz w:val="24"/>
        </w:rPr>
      </w:r>
      <w:r>
        <w:rPr>
          <w:b w:val="0"/>
          <w:sz w:val="24"/>
        </w:rPr>
        <w:t xml:space="preserve">Le subtest « </w:t>
      </w:r>
      <w:r>
        <w:rPr>
          <w:b/>
          <w:sz w:val="24"/>
        </w:rPr>
        <w:t xml:space="preserve">Similitudes </w:t>
      </w:r>
      <w:r>
        <w:rPr>
          <w:b w:val="0"/>
          <w:sz w:val="24"/>
        </w:rPr>
        <w:t xml:space="preserve">» permet d'appréhender la qualité du langage oral de i, ses capacités d'abstractionet de raisonnement verbal. i présente des performances dans la </w:t>
      </w:r>
      <w:r>
        <w:rPr>
          <w:b/>
          <w:sz w:val="24"/>
        </w:rPr>
        <w:t>zone faible</w:t>
      </w:r>
      <w:r>
        <w:rPr>
          <w:b w:val="0"/>
          <w:sz w:val="24"/>
        </w:rPr>
        <w:t>de son âge. Il montre de bonnes capacités catégorisation et de conceptualisation.</w:t>
      </w:r>
    </w:p>
    <w:p>
      <w:pPr>
        <w:jc w:val="left"/>
      </w:pPr>
      <w:r>
        <w:rPr>
          <w:b/>
          <w:i/>
          <w:sz w:val="24"/>
        </w:rPr>
        <w:t>Exemple : « En quoi le cochon et le mouton se ressemblent ? Qu’est-ce qui fait qu’ils sont pareil ? »</w:t>
      </w:r>
      <w:r>
        <w:rPr>
          <w:b w:val="0"/>
          <w:i/>
          <w:sz w:val="24"/>
        </w:rPr>
      </w:r>
    </w:p>
    <w:p>
      <w:pPr>
        <w:jc w:val="left"/>
      </w:pPr>
      <w:r>
        <w:rPr>
          <w:b/>
          <w:sz w:val="24"/>
        </w:rPr>
      </w:r>
      <w:r>
        <w:rPr>
          <w:b w:val="0"/>
          <w:sz w:val="24"/>
        </w:rPr>
        <w:t>Lors de l'épreuve de «</w:t>
      </w:r>
      <w:r>
        <w:rPr>
          <w:b/>
          <w:sz w:val="24"/>
        </w:rPr>
        <w:t>Vocabulaire</w:t>
      </w:r>
      <w:r>
        <w:rPr>
          <w:b w:val="0"/>
          <w:sz w:val="24"/>
        </w:rPr>
        <w:t xml:space="preserve">», qui fait appel à ses connaissance internalisées (faisant appel à son expérience et des situations de la vie quotidienne), i obtient des résultats dans la </w:t>
      </w:r>
      <w:r>
        <w:rPr>
          <w:b/>
          <w:sz w:val="24"/>
        </w:rPr>
        <w:t>zone faible</w:t>
      </w:r>
      <w:r>
        <w:rPr>
          <w:b w:val="0"/>
          <w:sz w:val="24"/>
        </w:rPr>
        <w:t>de son âge. i témoigne d'un bon stock lexical.</w:t>
      </w:r>
    </w:p>
    <w:p>
      <w:pPr>
        <w:jc w:val="left"/>
      </w:pPr>
      <w:r>
        <w:rPr>
          <w:b/>
          <w:i/>
          <w:sz w:val="24"/>
        </w:rPr>
        <w:t>Exemple : « Qu'est-ce qu'une fourchette ? »</w:t>
      </w:r>
      <w:r>
        <w:rPr>
          <w:b w:val="0"/>
          <w:i/>
          <w:sz w:val="24"/>
        </w:rPr>
      </w:r>
    </w:p>
    <w:p/>
    <w:p>
      <w:r>
        <w:rPr>
          <w:b/>
          <w:color w:val="0064FF"/>
          <w:u w:val="single"/>
        </w:rPr>
        <w:t>Fonctions visuo-spatiales</w:t>
      </w:r>
    </w:p>
    <w:p>
      <w:pPr>
        <w:jc w:val="left"/>
      </w:pPr>
      <w:r>
        <w:rPr>
          <w:b/>
          <w:i/>
          <w:sz w:val="24"/>
        </w:rPr>
        <w:t xml:space="preserve">L'indice Visuo-Spatial (IVS) </w:t>
      </w:r>
      <w:r>
        <w:rPr>
          <w:b w:val="0"/>
          <w:i/>
          <w:sz w:val="24"/>
        </w:rPr>
        <w:t xml:space="preserve">, mesure la capacité à analyser les détails visuels et comprendre les relations  visuo-spatiales afin de construire des dessins géométriques à partir d'un modèle. Cette habileté requiert un  raisonnement visuo-spatial, l’intégration et la synthèse de relations « partie-tout », l'attention aux détails  visuels et l'intégration visuo-motrice. </w:t>
      </w:r>
    </w:p>
    <w:p/>
    <w:p>
      <w:pPr>
        <w:jc w:val="left"/>
      </w:pPr>
      <w:r>
        <w:rPr>
          <w:b/>
          <w:sz w:val="24"/>
        </w:rPr>
      </w:r>
      <w:r>
        <w:rPr>
          <w:b w:val="0"/>
          <w:sz w:val="24"/>
        </w:rPr>
        <w:t xml:space="preserve">Dans ce domaine </w:t>
      </w:r>
      <w:r>
        <w:rPr>
          <w:b/>
          <w:sz w:val="24"/>
        </w:rPr>
        <w:t xml:space="preserve">(IVS = 1, RP = 1) </w:t>
      </w:r>
      <w:r>
        <w:rPr>
          <w:b w:val="0"/>
          <w:sz w:val="24"/>
        </w:rPr>
        <w:t xml:space="preserve">i possède des capacités visuo-constructives, d’analyse visuo spatiale, et de résolution de problème dans la </w:t>
      </w:r>
      <w:r>
        <w:rPr>
          <w:b/>
          <w:sz w:val="24"/>
        </w:rPr>
        <w:t>zone faible</w:t>
      </w:r>
      <w:r>
        <w:rPr>
          <w:b w:val="0"/>
          <w:sz w:val="24"/>
        </w:rPr>
        <w:t xml:space="preserve"> de son âge.</w:t>
      </w:r>
    </w:p>
    <w:tbl>
      <w:tblPr>
        <w:tblW w:type="auto" w:w="0"/>
        <w:jc w:val="center"/>
        <w:tblLayout w:type="autofit"/>
        <w:tblLook w:firstColumn="1" w:firstRow="1" w:lastColumn="0" w:lastRow="0" w:noHBand="0" w:noVBand="1" w:val="04A0"/>
      </w:tblPr>
      <w:tblGrid>
        <w:gridCol w:w="2880"/>
        <w:gridCol w:w="2880"/>
        <w:gridCol w:w="2880"/>
      </w:tblGrid>
      <w:tr>
        <w:tc>
          <w:tcPr>
            <w:tcW w:type="dxa" w:w="2880"/>
            <w:vAlign w:val="center"/>
            <w:top w:sz="12" w:val="single" w:color="000000"/>
            <w:bottom w:sz="12" w:val="single" w:color="000000"/>
            <w:start w:sz="12" w:val="single" w:color="000000"/>
            <w:end w:sz="12" w:val="single" w:color="000000"/>
          </w:tcPr>
          <w:p>
            <w:pPr>
              <w:jc w:val="center"/>
            </w:pPr>
            <w:r>
              <w:rPr>
                <w:b/>
              </w:rPr>
              <w:t>Épreuves</w:t>
            </w:r>
          </w:p>
        </w:tc>
        <w:tc>
          <w:tcPr>
            <w:tcW w:type="dxa" w:w="2880"/>
            <w:vAlign w:val="center"/>
            <w:top w:sz="12" w:val="single" w:color="000000"/>
            <w:bottom w:sz="12" w:val="single" w:color="000000"/>
            <w:start w:sz="12" w:val="single" w:color="000000"/>
            <w:end w:sz="12" w:val="single" w:color="000000"/>
          </w:tcPr>
          <w:p>
            <w:pPr>
              <w:jc w:val="center"/>
            </w:pPr>
            <w:r>
              <w:rPr>
                <w:b/>
              </w:rPr>
              <w:t>Notes Standards</w:t>
            </w:r>
          </w:p>
        </w:tc>
        <w:tc>
          <w:tcPr>
            <w:tcW w:type="dxa" w:w="2880"/>
            <w:vAlign w:val="center"/>
            <w:top w:sz="12" w:val="single" w:color="000000"/>
            <w:bottom w:sz="12" w:val="single" w:color="000000"/>
            <w:start w:sz="12" w:val="single" w:color="000000"/>
            <w:end w:sz="12" w:val="single" w:color="000000"/>
          </w:tcPr>
          <w:p>
            <w:pPr>
              <w:jc w:val="center"/>
            </w:pPr>
            <w:r>
              <w:rPr>
                <w:b/>
              </w:rPr>
              <w:t>Rang Percentile</w:t>
            </w:r>
          </w:p>
        </w:tc>
      </w:tr>
      <w:tr>
        <w:tc>
          <w:tcPr>
            <w:tcW w:type="dxa" w:w="2880"/>
            <w:vAlign w:val="center"/>
            <w:top w:sz="12" w:val="single" w:color="000000"/>
            <w:bottom w:sz="12" w:val="single" w:color="000000"/>
            <w:start w:sz="12" w:val="single" w:color="000000"/>
            <w:end w:sz="12" w:val="single" w:color="000000"/>
          </w:tcPr>
          <w:p>
            <w:pPr>
              <w:jc w:val="center"/>
            </w:pPr>
            <w:r>
              <w:rPr>
                <w:sz w:val="24"/>
              </w:rPr>
              <w:t>Cubes</w:t>
            </w:r>
          </w:p>
        </w:tc>
        <w:tc>
          <w:tcPr>
            <w:tcW w:type="dxa" w:w="2880"/>
            <w:vAlign w:val="center"/>
            <w:top w:sz="12" w:val="single" w:color="000000"/>
            <w:bottom w:sz="12" w:val="single" w:color="000000"/>
            <w:start w:sz="12" w:val="single" w:color="000000"/>
            <w:end w:sz="12" w:val="single" w:color="000000"/>
          </w:tcPr>
          <w:p>
            <w:pPr>
              <w:jc w:val="center"/>
            </w:pPr>
            <w:r>
              <w:rPr>
                <w:sz w:val="24"/>
              </w:rPr>
              <w:t>1</w:t>
            </w:r>
          </w:p>
        </w:tc>
        <w:tc>
          <w:tcPr>
            <w:tcW w:type="dxa" w:w="2880"/>
            <w:vAlign w:val="center"/>
            <w:top w:sz="12" w:val="single" w:color="000000"/>
            <w:bottom w:sz="12" w:val="single" w:color="000000"/>
            <w:start w:sz="12" w:val="single" w:color="000000"/>
            <w:end w:sz="12" w:val="single" w:color="000000"/>
          </w:tcPr>
          <w:p>
            <w:pPr>
              <w:jc w:val="center"/>
            </w:pPr>
            <w:r>
              <w:rPr>
                <w:sz w:val="24"/>
              </w:rPr>
              <w:t>1</w:t>
            </w:r>
          </w:p>
        </w:tc>
      </w:tr>
      <w:tr>
        <w:tc>
          <w:tcPr>
            <w:tcW w:type="dxa" w:w="2880"/>
            <w:vAlign w:val="center"/>
            <w:top w:sz="12" w:val="single" w:color="000000"/>
            <w:bottom w:sz="12" w:val="single" w:color="000000"/>
            <w:start w:sz="12" w:val="single" w:color="000000"/>
            <w:end w:sz="12" w:val="single" w:color="000000"/>
          </w:tcPr>
          <w:p>
            <w:pPr>
              <w:jc w:val="center"/>
            </w:pPr>
            <w:r>
              <w:rPr>
                <w:color w:val="008000"/>
                <w:sz w:val="24"/>
              </w:rPr>
              <w:t>Puzzles visuels</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11</w:t>
            </w:r>
          </w:p>
        </w:tc>
        <w:tc>
          <w:tcPr>
            <w:tcW w:type="dxa" w:w="2880"/>
            <w:vAlign w:val="center"/>
            <w:top w:sz="12" w:val="single" w:color="000000"/>
            <w:bottom w:sz="12" w:val="single" w:color="000000"/>
            <w:start w:sz="12" w:val="single" w:color="000000"/>
            <w:end w:sz="12" w:val="single" w:color="000000"/>
          </w:tcPr>
          <w:p>
            <w:pPr>
              <w:jc w:val="center"/>
            </w:pPr>
            <w:r>
              <w:rPr>
                <w:color w:val="008000"/>
                <w:sz w:val="24"/>
              </w:rPr>
              <w:t>1</w:t>
            </w:r>
          </w:p>
        </w:tc>
      </w:tr>
    </w:tbl>
    <w:p/>
    <w:p>
      <w:r>
        <w:t xml:space="preserve">Dans le subtest des « </w:t>
      </w:r>
      <w:r>
        <w:rPr>
          <w:b/>
        </w:rPr>
        <w:t>Cubes</w:t>
      </w:r>
      <w:r>
        <w:t xml:space="preserve"> », où il est demandé à i de reproduire des patterns visuels à l’aide de cubes bicolores, i obtient des résultats dans la </w:t>
      </w:r>
      <w:r>
        <w:rPr>
          <w:b/>
        </w:rPr>
        <w:t>zone faible</w:t>
      </w:r>
      <w:r>
        <w:t xml:space="preserve"> de son âge. i montre des difficultés dans l’organisation spatiale des modèles et dans la visuo-construction.</w:t>
      </w:r>
    </w:p>
    <w:p>
      <w:pPr>
        <w:jc w:val="left"/>
      </w:pPr>
      <w:r>
        <w:rPr>
          <w:b/>
          <w:sz w:val="24"/>
        </w:rPr>
      </w:r>
      <w:r>
        <w:rPr>
          <w:b w:val="0"/>
          <w:sz w:val="24"/>
        </w:rPr>
        <w:t xml:space="preserve">Lors du subtest </w:t>
      </w:r>
      <w:r>
        <w:rPr>
          <w:b/>
          <w:sz w:val="24"/>
        </w:rPr>
        <w:t>« Puzzles visuels »</w:t>
      </w:r>
      <w:r>
        <w:rPr>
          <w:b w:val="0"/>
          <w:sz w:val="24"/>
        </w:rPr>
        <w:t xml:space="preserve">, où il lui est demandé de choisir trois pièces de puzzle qui, ensemble, reconstruiraient le modèle visuel, i présente des performances , dans la </w:t>
      </w:r>
      <w:r>
        <w:rPr>
          <w:b/>
          <w:sz w:val="24"/>
        </w:rPr>
        <w:t>zone faible</w:t>
      </w:r>
      <w:r>
        <w:rPr>
          <w:b w:val="0"/>
          <w:sz w:val="24"/>
        </w:rPr>
        <w:t xml:space="preserve"> de son âge. i montre de bonnes capacités visuo-spatiale. Toutefois, nous observons des difficultés pour soutenir l’effort dans cette épreuve ainsi qu’une certaine précipitation dans ses réponses.</w:t>
      </w:r>
    </w:p>
    <w:p>
      <w:pPr>
        <w:jc w:val="center"/>
      </w:pPr>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image_rien.jpg"/>
                    <pic:cNvPicPr/>
                  </pic:nvPicPr>
                  <pic:blipFill>
                    <a:blip r:embed="rId9"/>
                    <a:stretch>
                      <a:fillRect/>
                    </a:stretch>
                  </pic:blipFill>
                  <pic:spPr>
                    <a:xfrm>
                      <a:off x="0" y="0"/>
                      <a:ext cx="1371600" cy="1371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